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245" w:lineRule="auto" w:before="0" w:after="246"/>
        <w:ind w:left="0" w:right="4896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Example table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This is an example of a data table.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582"/>
        <w:gridCol w:w="1582"/>
        <w:gridCol w:w="1582"/>
        <w:gridCol w:w="1582"/>
        <w:gridCol w:w="1582"/>
        <w:gridCol w:w="1582"/>
      </w:tblGrid>
      <w:tr>
        <w:trPr>
          <w:trHeight w:hRule="exact" w:val="544"/>
        </w:trPr>
        <w:tc>
          <w:tcPr>
            <w:tcW w:type="dxa" w:w="1544"/>
            <w:vMerge w:val="restart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Disability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Category </w:t>
            </w:r>
          </w:p>
        </w:tc>
        <w:tc>
          <w:tcPr>
            <w:tcW w:type="dxa" w:w="144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Participants </w:t>
            </w:r>
          </w:p>
        </w:tc>
        <w:tc>
          <w:tcPr>
            <w:tcW w:type="dxa" w:w="144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Ballots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Completed </w:t>
            </w:r>
          </w:p>
        </w:tc>
        <w:tc>
          <w:tcPr>
            <w:tcW w:type="dxa" w:w="162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Ballots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Incomplete/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Terminated </w:t>
            </w:r>
          </w:p>
        </w:tc>
        <w:tc>
          <w:tcPr>
            <w:tcW w:type="dxa" w:w="31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Results </w:t>
            </w:r>
          </w:p>
        </w:tc>
      </w:tr>
      <w:tr>
        <w:trPr>
          <w:trHeight w:hRule="exact" w:val="888"/>
        </w:trPr>
        <w:tc>
          <w:tcPr>
            <w:tcW w:type="dxa" w:w="1582"/>
            <w:vMerge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Accuracy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Time to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complete </w:t>
            </w:r>
          </w:p>
        </w:tc>
      </w:tr>
      <w:tr>
        <w:trPr>
          <w:trHeight w:hRule="exact" w:val="518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Blind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34.5%, n=1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1199 sec, n=1 </w:t>
            </w:r>
          </w:p>
        </w:tc>
      </w:tr>
      <w:tr>
        <w:trPr>
          <w:trHeight w:hRule="exact" w:val="1028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Low Vision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98.3% n=2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(97.7%, n=3)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1716 sec, n=3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(1934 sec, n=2) </w:t>
            </w:r>
          </w:p>
        </w:tc>
      </w:tr>
      <w:tr>
        <w:trPr>
          <w:trHeight w:hRule="exact" w:val="516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Dexterity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98.3%, n=4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1672.1 sec, n=4 </w:t>
            </w:r>
          </w:p>
        </w:tc>
      </w:tr>
      <w:tr>
        <w:trPr>
          <w:trHeight w:hRule="exact" w:val="502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Mobility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95.4%, n=3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1416 sec, n=3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960" w:right="130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